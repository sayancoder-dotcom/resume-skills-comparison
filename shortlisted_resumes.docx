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Shortlisted Resumes</w:t>
      </w:r>
    </w:p>
    <w:p>
      <w:r>
        <w:t>Resume: temp.pdf</w:t>
      </w:r>
    </w:p>
    <w:p>
      <w:r>
        <w:t>Detected language: en</w:t>
      </w:r>
    </w:p>
    <w:p>
      <w:r>
        <w:t>Translated text:</w:t>
      </w:r>
    </w:p>
    <w:p>
      <w:r>
        <w:t xml:space="preserve">INTERNSHIP REPORT ON </w:t>
        <w:br/>
        <w:t xml:space="preserve">Digital e sales dashboard </w:t>
        <w:br/>
        <w:t xml:space="preserve">By Sayan Sahu </w:t>
        <w:br/>
        <w:t xml:space="preserve">VT2024 </w:t>
        <w:br/>
        <w:t xml:space="preserve">Under the guidance of Mr.Rahul Kumar </w:t>
        <w:br/>
        <w:t xml:space="preserve">About the Project </w:t>
        <w:br/>
        <w:t xml:space="preserve">Introduction </w:t>
        <w:br/>
        <w:t xml:space="preserve">The project aims to develop a comprehensive digital sales dashboard </w:t>
        <w:br/>
        <w:t xml:space="preserve">using Tableau to visualize and analyze sales data, enabling </w:t>
        <w:br/>
        <w:t>stakeholders to make data-driven decisions.</w:t>
        <w:br/>
        <w:t>SCOPE</w:t>
        <w:br/>
        <w:t xml:space="preserve">The scope of the project includes data collection, data preprocessing, </w:t>
        <w:br/>
        <w:t xml:space="preserve">dashboard design, and implementation using Tableau. The dashboard </w:t>
        <w:br/>
        <w:t xml:space="preserve">provides insights into key sales metrics, trends, and performance </w:t>
        <w:br/>
        <w:t>indicators.</w:t>
        <w:br/>
        <w:t xml:space="preserve">Tools and Technologies: </w:t>
        <w:br/>
        <w:t xml:space="preserve">-Tableau Desktop:For data visualization and dashboard creation </w:t>
        <w:br/>
        <w:t xml:space="preserve">-MS Excel:For data collection and preprocessing. </w:t>
        <w:br/>
        <w:t xml:space="preserve">-Data sheet:Sales data from the company's database. </w:t>
        <w:br/>
        <w:t xml:space="preserve">PROBLEM STATEMENT </w:t>
        <w:br/>
        <w:t xml:space="preserve">Problem Statement 1. </w:t>
        <w:br/>
        <w:t xml:space="preserve">The CFO of an electronics chain is interested in gaining a better </w:t>
        <w:br/>
        <w:t xml:space="preserve">understanding of sales and </w:t>
        <w:br/>
        <w:t xml:space="preserve">profits. She has a very specific question of the data </w:t>
        <w:br/>
        <w:t xml:space="preserve">"What do monthly sales and profits look like over the past two years?" </w:t>
        <w:br/>
        <w:t xml:space="preserve"> </w:t>
        <w:br/>
        <w:t xml:space="preserve">This is what  monthly sales and profit looks like past 2 years we also </w:t>
        <w:br/>
        <w:t xml:space="preserve">have a filter on the right hand side of the screen for getting more </w:t>
        <w:br/>
        <w:t xml:space="preserve">specific data distribution we can select months and years according to </w:t>
        <w:br/>
        <w:t xml:space="preserve">our need. </w:t>
        <w:br/>
        <w:t xml:space="preserve">Problem Statement 2. </w:t>
        <w:br/>
        <w:t xml:space="preserve">The CFO liked this but now feels that the picture is a bit misleading </w:t>
        <w:br/>
        <w:t xml:space="preserve">since we are looking at </w:t>
        <w:br/>
        <w:t xml:space="preserve">absolute numbers for profit. </w:t>
        <w:br/>
        <w:t xml:space="preserve">"Can you fix the previous viz to show profit margin instead of the </w:t>
        <w:br/>
        <w:t xml:space="preserve">absolute profit numbers?” </w:t>
        <w:br/>
        <w:t xml:space="preserve">Solution: </w:t>
        <w:br/>
        <w:t xml:space="preserve">To calculate Profit margin the formula we have used is </w:t>
        <w:br/>
        <w:t xml:space="preserve">SUM([Profit]) / SUM([Sales]) </w:t>
        <w:br/>
        <w:t xml:space="preserve">We have created a new calculated parameter and defined this formula </w:t>
        <w:br/>
        <w:t xml:space="preserve">in it. </w:t>
        <w:br/>
        <w:t xml:space="preserve"> </w:t>
        <w:br/>
        <w:t xml:space="preserve"> </w:t>
        <w:br/>
        <w:t xml:space="preserve">This is our Profit Margin being shown at each bar for sales and profit </w:t>
        <w:br/>
        <w:t xml:space="preserve">values.Here too we have a Month and Year filter on our right side </w:t>
        <w:br/>
        <w:t xml:space="preserve">panel for viewing according to our need. </w:t>
        <w:br/>
        <w:t xml:space="preserve">Problem Statement 3. </w:t>
        <w:br/>
        <w:t xml:space="preserve">Management has a new request: "Can you show us, on the same </w:t>
        <w:br/>
        <w:t xml:space="preserve">chart, both profits and sales by </w:t>
        <w:br/>
        <w:t xml:space="preserve">product sub-category in decending order of sales?” </w:t>
        <w:br/>
        <w:t xml:space="preserve">Bonus: Can you think of a way to focus management on the key </w:t>
        <w:br/>
        <w:t xml:space="preserve">product categories and not all of the many </w:t>
        <w:br/>
        <w:t xml:space="preserve">small items that the company sells? </w:t>
        <w:br/>
        <w:t xml:space="preserve">On focussing on the first part of our problem we need to have Product </w:t>
        <w:br/>
        <w:t xml:space="preserve">sub category and Year in our rows and profit and sales value in our </w:t>
        <w:br/>
        <w:t xml:space="preserve">column our sheet will look like this . </w:t>
        <w:br/>
        <w:t xml:space="preserve">For the second part of our problem we need to add a top N filter where </w:t>
        <w:br/>
        <w:t xml:space="preserve">N will be 5 so that it can show only top 5 key selling products on the </w:t>
        <w:br/>
        <w:t xml:space="preserve">basis of profit margin. </w:t>
        <w:br/>
        <w:t xml:space="preserve">This is what our filter looks like and given below is our sheet </w:t>
        <w:br/>
        <w:t xml:space="preserve"> </w:t>
        <w:br/>
        <w:t xml:space="preserve">  </w:t>
        <w:br/>
        <w:t xml:space="preserve">This is what our sheet looks like showing the top 5 company products </w:t>
        <w:br/>
        <w:t xml:space="preserve">depending upon the profit margin alongside profit and sales. </w:t>
        <w:br/>
        <w:t xml:space="preserve">Problem Statement 4. </w:t>
        <w:br/>
        <w:t xml:space="preserve">The regional sales managers of Superstore are interested in an analysis </w:t>
        <w:br/>
        <w:t xml:space="preserve">of sales and profit by </w:t>
        <w:br/>
        <w:t xml:space="preserve">product category, sub-category and region. They will use this </w:t>
        <w:br/>
        <w:t xml:space="preserve">information to discuss growth opportunities </w:t>
        <w:br/>
        <w:t xml:space="preserve">for new products and possible pricing changes or product cancellation </w:t>
        <w:br/>
        <w:t xml:space="preserve">ideas. </w:t>
        <w:br/>
        <w:t xml:space="preserve">They want to know: "What do our sales and profits look like by </w:t>
        <w:br/>
        <w:t xml:space="preserve">product category, sub-category and </w:t>
        <w:br/>
        <w:t xml:space="preserve">region? Also, can you give us the ability to drill from category to </w:t>
        <w:br/>
        <w:t xml:space="preserve">sub-category that was </w:t>
        <w:br/>
        <w:t xml:space="preserve">purchased?" </w:t>
        <w:br/>
        <w:t xml:space="preserve">Bonus: Can i look at the trend for each segment within the same view </w:t>
        <w:br/>
        <w:t xml:space="preserve">Lets first focus on the first part of our problem where the product </w:t>
        <w:br/>
        <w:t xml:space="preserve">category ,sub category and region is in column and sales and profit in </w:t>
        <w:br/>
        <w:t xml:space="preserve">rows. </w:t>
        <w:br/>
        <w:t xml:space="preserve">This is how it looks like having months and year filter on the right </w:t>
        <w:br/>
        <w:t xml:space="preserve">hand side. </w:t>
        <w:br/>
        <w:t xml:space="preserve">For second part of our problem we need to have a look at trend of </w:t>
        <w:br/>
        <w:t xml:space="preserve">each segment within the same view for this we can add month to the </w:t>
        <w:br/>
        <w:t xml:space="preserve">rows of the existing sheet. </w:t>
        <w:br/>
        <w:t xml:space="preserve">Here we again have a filter on the right hand side for filtering on basis </w:t>
        <w:br/>
        <w:t xml:space="preserve">of month and year </w:t>
        <w:br/>
        <w:t xml:space="preserve">Problem Statement 5. </w:t>
        <w:br/>
        <w:t xml:space="preserve">The Sales Manager for South East Asia doesn't want to see a viz of </w:t>
        <w:br/>
        <w:t xml:space="preserve">profit and sales by product </w:t>
        <w:br/>
        <w:t xml:space="preserve">category and sub-category. </w:t>
        <w:br/>
        <w:t xml:space="preserve">"The bar chart is awesome, but can you show me a cross-tab of </w:t>
        <w:br/>
        <w:t xml:space="preserve">the data? I need to see actual </w:t>
        <w:br/>
        <w:t xml:space="preserve">values!” </w:t>
        <w:br/>
        <w:t xml:space="preserve">For this we need to have Product category and sub category on rows </w:t>
        <w:br/>
        <w:t xml:space="preserve">and sales and profit in columns and we’ll select the graph type to gantt </w:t>
        <w:br/>
        <w:t xml:space="preserve">bar </w:t>
        <w:br/>
        <w:t xml:space="preserve">Problem Statement 6. </w:t>
        <w:br/>
        <w:t xml:space="preserve">After the Regional Sales Managers reviewed your analysis the RM for </w:t>
        <w:br/>
        <w:t xml:space="preserve">North Asia called and asked </w:t>
        <w:br/>
        <w:t xml:space="preserve">for more details. </w:t>
        <w:br/>
        <w:t xml:space="preserve">His question: "I like the crosstab, but I also need to quickly see </w:t>
        <w:br/>
        <w:t xml:space="preserve">where my best and worst </w:t>
        <w:br/>
        <w:t xml:space="preserve">performers are. Can you build me a view highlighting sales by </w:t>
        <w:br/>
        <w:t xml:space="preserve">profits?” </w:t>
        <w:br/>
        <w:t xml:space="preserve">For viewing best and worst performers we need to have a new </w:t>
        <w:br/>
        <w:t xml:space="preserve">calculated field as sales to profit ratio where the formula we have use </w:t>
        <w:br/>
        <w:t xml:space="preserve">d is this </w:t>
        <w:br/>
        <w:t xml:space="preserve">This is include in the column and give it to color property and the </w:t>
        <w:br/>
        <w:t xml:space="preserve">sheet we obtain is given below </w:t>
        <w:br/>
        <w:t xml:space="preserve">Here our sheet is very interactive with higher STP ratio in red colours </w:t>
        <w:br/>
        <w:t xml:space="preserve">showing the best performers .We also have a filter on the right side </w:t>
        <w:br/>
        <w:t xml:space="preserve">panel for filtering on basis of year and months. </w:t>
        <w:br/>
        <w:t xml:space="preserve">Problem Statement 7. </w:t>
        <w:br/>
        <w:t xml:space="preserve">“I like the highlight table, but I need to define my own values for </w:t>
        <w:br/>
        <w:t xml:space="preserve">what is Red and Green. Can </w:t>
        <w:br/>
        <w:t xml:space="preserve">you help me some traffic lighting?” </w:t>
        <w:br/>
        <w:t xml:space="preserve">To enable the HR to give his/her own colour values we have to create </w:t>
        <w:br/>
        <w:t xml:space="preserve">a new parameters Green threshold and Red Threshold and then create </w:t>
        <w:br/>
        <w:t xml:space="preserve">a new calculated field named as color field implementing Red &amp; </w:t>
        <w:br/>
        <w:t xml:space="preserve">Green Threshold which one can input.  </w:t>
        <w:br/>
        <w:t xml:space="preserve"> </w:t>
        <w:br/>
        <w:t xml:space="preserve">This is what our sheet would look like here in Red Threshold one can </w:t>
        <w:br/>
        <w:t xml:space="preserve">input the values and in Green also determining at what values the red </w:t>
        <w:br/>
        <w:t xml:space="preserve">and green color appears. </w:t>
        <w:br/>
        <w:t xml:space="preserve">Problem Statement 8. </w:t>
        <w:br/>
        <w:t xml:space="preserve">Now things were getting exciting, the managers scheduled a follow-up </w:t>
        <w:br/>
        <w:t xml:space="preserve">meeting with you and asked for </w:t>
        <w:br/>
        <w:t xml:space="preserve">additional analysis. </w:t>
        <w:br/>
        <w:t xml:space="preserve">"Can you create a geographic map to distribute to the state </w:t>
        <w:br/>
        <w:t xml:space="preserve">managers that shows profits and sales down </w:t>
        <w:br/>
        <w:t xml:space="preserve">to the city level? We also need the ability to choose the Product </w:t>
        <w:br/>
        <w:t xml:space="preserve">Category that is displayed.” </w:t>
        <w:br/>
        <w:t xml:space="preserve">This is what our map looks like showing the state with more sales </w:t>
        <w:br/>
        <w:t xml:space="preserve">with deeper color and on hovering over each state you can easily see </w:t>
        <w:br/>
        <w:t xml:space="preserve">the profit value the sales value and the product subcategory too. </w:t>
        <w:br/>
        <w:t xml:space="preserve">Problem Statement 9. </w:t>
        <w:br/>
        <w:t xml:space="preserve"> Create a Sales Dashboard using all the questionnaire shared </w:t>
        <w:br/>
        <w:t xml:space="preserve">above. </w:t>
        <w:br/>
        <w:t xml:space="preserve">Problem statement 1 &amp;2 dashboard. </w:t>
        <w:br/>
        <w:t xml:space="preserve"> </w:t>
        <w:br/>
        <w:t xml:space="preserve">Problem statement 3 dashboard. </w:t>
        <w:br/>
        <w:t xml:space="preserve">Problem statement 4 dashboard. </w:t>
        <w:br/>
        <w:t xml:space="preserve">Problem statement 5 &amp; 6 dashboard. </w:t>
        <w:br/>
        <w:t xml:space="preserve">You can select months and years according to your need it is very </w:t>
        <w:br/>
        <w:t xml:space="preserve">interactive. </w:t>
        <w:br/>
        <w:t>Problem statement 7 &amp; 8 dashboard.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