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Skills Comparison Report</w:t>
      </w:r>
    </w:p>
    <w:p>
      <w:r>
        <w:t>Resume: Computer-Science-Example-Free-Download.pdf</w:t>
      </w:r>
    </w:p>
    <w:p>
      <w:r>
        <w:t>Skills:</w:t>
      </w:r>
    </w:p>
    <w:p>
      <w:r>
        <w:t>python: 1</w:t>
      </w:r>
    </w:p>
    <w:p>
      <w:r>
        <w:t>machine learning: 0</w:t>
      </w:r>
    </w:p>
    <w:p>
      <w:r>
        <w:t>data analysis: 0</w:t>
      </w:r>
    </w:p>
    <w:p>
      <w:r>
        <w:t>sql: 0</w:t>
      </w:r>
    </w:p>
    <w:p>
      <w:r>
        <w:t>tableau: 0</w:t>
      </w:r>
    </w:p>
    <w:p/>
    <w:p>
      <w:r>
        <w:t>Resume: Internship Progress Report .pdf</w:t>
      </w:r>
    </w:p>
    <w:p>
      <w:r>
        <w:t>Skills:</w:t>
      </w:r>
    </w:p>
    <w:p>
      <w:r>
        <w:t>python: 0</w:t>
      </w:r>
    </w:p>
    <w:p>
      <w:r>
        <w:t>machine learning: 0</w:t>
      </w:r>
    </w:p>
    <w:p>
      <w:r>
        <w:t>data analysis: 0</w:t>
      </w:r>
    </w:p>
    <w:p>
      <w:r>
        <w:t>sql: 0</w:t>
      </w:r>
    </w:p>
    <w:p>
      <w:r>
        <w:t>tableau: 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